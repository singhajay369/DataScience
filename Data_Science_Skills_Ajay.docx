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Science Skills Checklist - Ajay</w:t>
      </w:r>
    </w:p>
    <w:p>
      <w:pPr>
        <w:pStyle w:val="Heading1"/>
      </w:pPr>
      <w:r>
        <w:t>Python</w:t>
      </w:r>
    </w:p>
    <w:p>
      <w:pPr>
        <w:pStyle w:val="ListBullet"/>
      </w:pPr>
      <w:r>
        <w:t>☐ Variables &amp; Data Types</w:t>
      </w:r>
    </w:p>
    <w:p>
      <w:pPr>
        <w:pStyle w:val="ListBullet"/>
      </w:pPr>
      <w:r>
        <w:t>☐ Lists, Tuples, Sets, Dicts</w:t>
      </w:r>
    </w:p>
    <w:p>
      <w:pPr>
        <w:pStyle w:val="ListBullet"/>
      </w:pPr>
      <w:r>
        <w:t>☐ Loops &amp; Conditions</w:t>
      </w:r>
    </w:p>
    <w:p>
      <w:pPr>
        <w:pStyle w:val="ListBullet"/>
      </w:pPr>
      <w:r>
        <w:t>☐ Functions</w:t>
      </w:r>
    </w:p>
    <w:p>
      <w:pPr>
        <w:pStyle w:val="ListBullet"/>
      </w:pPr>
      <w:r>
        <w:t>☐ File I/O</w:t>
      </w:r>
    </w:p>
    <w:p>
      <w:pPr>
        <w:pStyle w:val="ListBullet"/>
      </w:pPr>
      <w:r>
        <w:t>☐ Exception Handling</w:t>
      </w:r>
    </w:p>
    <w:p>
      <w:pPr>
        <w:pStyle w:val="ListBullet"/>
      </w:pPr>
      <w:r>
        <w:t>☐ OOP Concepts</w:t>
      </w:r>
    </w:p>
    <w:p>
      <w:pPr>
        <w:pStyle w:val="Heading1"/>
      </w:pPr>
      <w:r>
        <w:t>NumPy</w:t>
      </w:r>
    </w:p>
    <w:p>
      <w:pPr>
        <w:pStyle w:val="ListBullet"/>
      </w:pPr>
      <w:r>
        <w:t>☐ Array Basics</w:t>
      </w:r>
    </w:p>
    <w:p>
      <w:pPr>
        <w:pStyle w:val="ListBullet"/>
      </w:pPr>
      <w:r>
        <w:t>☐ Matrix Operations</w:t>
      </w:r>
    </w:p>
    <w:p>
      <w:pPr>
        <w:pStyle w:val="ListBullet"/>
      </w:pPr>
      <w:r>
        <w:t>☐ Reshape &amp; Flatten</w:t>
      </w:r>
    </w:p>
    <w:p>
      <w:pPr>
        <w:pStyle w:val="ListBullet"/>
      </w:pPr>
      <w:r>
        <w:t>☐ Broadcasting</w:t>
      </w:r>
    </w:p>
    <w:p>
      <w:pPr>
        <w:pStyle w:val="ListBullet"/>
      </w:pPr>
      <w:r>
        <w:t>☐ Random Numbers</w:t>
      </w:r>
    </w:p>
    <w:p>
      <w:pPr>
        <w:pStyle w:val="Heading1"/>
      </w:pPr>
      <w:r>
        <w:t>Pandas</w:t>
      </w:r>
    </w:p>
    <w:p>
      <w:pPr>
        <w:pStyle w:val="ListBullet"/>
      </w:pPr>
      <w:r>
        <w:t>☐ Series &amp; DataFrames</w:t>
      </w:r>
    </w:p>
    <w:p>
      <w:pPr>
        <w:pStyle w:val="ListBullet"/>
      </w:pPr>
      <w:r>
        <w:t>☐ Filtering &amp; Sorting</w:t>
      </w:r>
    </w:p>
    <w:p>
      <w:pPr>
        <w:pStyle w:val="ListBullet"/>
      </w:pPr>
      <w:r>
        <w:t>☐ GroupBy</w:t>
      </w:r>
    </w:p>
    <w:p>
      <w:pPr>
        <w:pStyle w:val="ListBullet"/>
      </w:pPr>
      <w:r>
        <w:t>☐ Merge &amp; Join</w:t>
      </w:r>
    </w:p>
    <w:p>
      <w:pPr>
        <w:pStyle w:val="ListBullet"/>
      </w:pPr>
      <w:r>
        <w:t>☐ Missing Data Handling</w:t>
      </w:r>
    </w:p>
    <w:p>
      <w:pPr>
        <w:pStyle w:val="Heading1"/>
      </w:pPr>
      <w:r>
        <w:t>Visualization</w:t>
      </w:r>
    </w:p>
    <w:p>
      <w:pPr>
        <w:pStyle w:val="ListBullet"/>
      </w:pPr>
      <w:r>
        <w:t>☐ Matplotlib Basics</w:t>
      </w:r>
    </w:p>
    <w:p>
      <w:pPr>
        <w:pStyle w:val="ListBullet"/>
      </w:pPr>
      <w:r>
        <w:t>☐ Seaborn Charts</w:t>
      </w:r>
    </w:p>
    <w:p>
      <w:pPr>
        <w:pStyle w:val="ListBullet"/>
      </w:pPr>
      <w:r>
        <w:t>☐ Plot Customization</w:t>
      </w:r>
    </w:p>
    <w:p>
      <w:pPr>
        <w:pStyle w:val="ListBullet"/>
      </w:pPr>
      <w:r>
        <w:t>☐ Interactive Plots (Plotly)</w:t>
      </w:r>
    </w:p>
    <w:p>
      <w:pPr>
        <w:pStyle w:val="Heading1"/>
      </w:pPr>
      <w:r>
        <w:t>EDA</w:t>
      </w:r>
    </w:p>
    <w:p>
      <w:pPr>
        <w:pStyle w:val="ListBullet"/>
      </w:pPr>
      <w:r>
        <w:t>☐ Understanding Data</w:t>
      </w:r>
    </w:p>
    <w:p>
      <w:pPr>
        <w:pStyle w:val="ListBullet"/>
      </w:pPr>
      <w:r>
        <w:t>☐ Outliers</w:t>
      </w:r>
    </w:p>
    <w:p>
      <w:pPr>
        <w:pStyle w:val="ListBullet"/>
      </w:pPr>
      <w:r>
        <w:t>☐ Feature Relationships</w:t>
      </w:r>
    </w:p>
    <w:p>
      <w:pPr>
        <w:pStyle w:val="ListBullet"/>
      </w:pPr>
      <w:r>
        <w:t>☐ Correlation</w:t>
      </w:r>
    </w:p>
    <w:p>
      <w:pPr>
        <w:pStyle w:val="ListBullet"/>
      </w:pPr>
      <w:r>
        <w:t>☐ Insights &amp; Storytelling</w:t>
      </w:r>
    </w:p>
    <w:p>
      <w:pPr>
        <w:pStyle w:val="Heading1"/>
      </w:pPr>
      <w:r>
        <w:t>Statistics &amp; Math</w:t>
      </w:r>
    </w:p>
    <w:p>
      <w:pPr>
        <w:pStyle w:val="ListBullet"/>
      </w:pPr>
      <w:r>
        <w:t>☐ Mean, Median, Mode</w:t>
      </w:r>
    </w:p>
    <w:p>
      <w:pPr>
        <w:pStyle w:val="ListBullet"/>
      </w:pPr>
      <w:r>
        <w:t>☐ Variance, SD</w:t>
      </w:r>
    </w:p>
    <w:p>
      <w:pPr>
        <w:pStyle w:val="ListBullet"/>
      </w:pPr>
      <w:r>
        <w:t>☐ Probability</w:t>
      </w:r>
    </w:p>
    <w:p>
      <w:pPr>
        <w:pStyle w:val="ListBullet"/>
      </w:pPr>
      <w:r>
        <w:t>☐ Hypothesis Testing</w:t>
      </w:r>
    </w:p>
    <w:p>
      <w:pPr>
        <w:pStyle w:val="ListBullet"/>
      </w:pPr>
      <w:r>
        <w:t>☐ Distributions</w:t>
      </w:r>
    </w:p>
    <w:p>
      <w:pPr>
        <w:pStyle w:val="Heading1"/>
      </w:pPr>
      <w:r>
        <w:t>Machine Learning</w:t>
      </w:r>
    </w:p>
    <w:p>
      <w:pPr>
        <w:pStyle w:val="ListBullet"/>
      </w:pPr>
      <w:r>
        <w:t>☐ Linear &amp; Logistic Regression</w:t>
      </w:r>
    </w:p>
    <w:p>
      <w:pPr>
        <w:pStyle w:val="ListBullet"/>
      </w:pPr>
      <w:r>
        <w:t>☐ Decision Trees</w:t>
      </w:r>
    </w:p>
    <w:p>
      <w:pPr>
        <w:pStyle w:val="ListBullet"/>
      </w:pPr>
      <w:r>
        <w:t>☐ Random Forest</w:t>
      </w:r>
    </w:p>
    <w:p>
      <w:pPr>
        <w:pStyle w:val="ListBullet"/>
      </w:pPr>
      <w:r>
        <w:t>☐ SVM</w:t>
      </w:r>
    </w:p>
    <w:p>
      <w:pPr>
        <w:pStyle w:val="ListBullet"/>
      </w:pPr>
      <w:r>
        <w:t>☐ KNN</w:t>
      </w:r>
    </w:p>
    <w:p>
      <w:pPr>
        <w:pStyle w:val="ListBullet"/>
      </w:pPr>
      <w:r>
        <w:t>☐ Clustering (KMeans, DBSCAN)</w:t>
      </w:r>
    </w:p>
    <w:p>
      <w:pPr>
        <w:pStyle w:val="ListBullet"/>
      </w:pPr>
      <w:r>
        <w:t>☐ PCA</w:t>
      </w:r>
    </w:p>
    <w:p>
      <w:pPr>
        <w:pStyle w:val="ListBullet"/>
      </w:pPr>
      <w:r>
        <w:t>☐ Model Evaluation</w:t>
      </w:r>
    </w:p>
    <w:p>
      <w:pPr>
        <w:pStyle w:val="ListBullet"/>
      </w:pPr>
      <w:r>
        <w:t>☐ Hyperparameter Tuning</w:t>
      </w:r>
    </w:p>
    <w:p>
      <w:pPr>
        <w:pStyle w:val="Heading1"/>
      </w:pPr>
      <w:r>
        <w:t>Deep Learning</w:t>
      </w:r>
    </w:p>
    <w:p>
      <w:pPr>
        <w:pStyle w:val="ListBullet"/>
      </w:pPr>
      <w:r>
        <w:t>☐ ANN</w:t>
      </w:r>
    </w:p>
    <w:p>
      <w:pPr>
        <w:pStyle w:val="ListBullet"/>
      </w:pPr>
      <w:r>
        <w:t>☐ CNN</w:t>
      </w:r>
    </w:p>
    <w:p>
      <w:pPr>
        <w:pStyle w:val="ListBullet"/>
      </w:pPr>
      <w:r>
        <w:t>☐ RNN, LSTM</w:t>
      </w:r>
    </w:p>
    <w:p>
      <w:pPr>
        <w:pStyle w:val="ListBullet"/>
      </w:pPr>
      <w:r>
        <w:t>☐ Activation Functions</w:t>
      </w:r>
    </w:p>
    <w:p>
      <w:pPr>
        <w:pStyle w:val="ListBullet"/>
      </w:pPr>
      <w:r>
        <w:t>☐ Loss &amp; Optimizers</w:t>
      </w:r>
    </w:p>
    <w:p>
      <w:pPr>
        <w:pStyle w:val="ListBullet"/>
      </w:pPr>
      <w:r>
        <w:t>☐ Transfer Learning</w:t>
      </w:r>
    </w:p>
    <w:p>
      <w:pPr>
        <w:pStyle w:val="Heading1"/>
      </w:pPr>
      <w:r>
        <w:t>NLP</w:t>
      </w:r>
    </w:p>
    <w:p>
      <w:pPr>
        <w:pStyle w:val="ListBullet"/>
      </w:pPr>
      <w:r>
        <w:t>☐ Text Cleaning</w:t>
      </w:r>
    </w:p>
    <w:p>
      <w:pPr>
        <w:pStyle w:val="ListBullet"/>
      </w:pPr>
      <w:r>
        <w:t>☐ Tokenization</w:t>
      </w:r>
    </w:p>
    <w:p>
      <w:pPr>
        <w:pStyle w:val="ListBullet"/>
      </w:pPr>
      <w:r>
        <w:t>☐ TF-IDF</w:t>
      </w:r>
    </w:p>
    <w:p>
      <w:pPr>
        <w:pStyle w:val="ListBullet"/>
      </w:pPr>
      <w:r>
        <w:t>☐ Sentiment Analysis</w:t>
      </w:r>
    </w:p>
    <w:p>
      <w:pPr>
        <w:pStyle w:val="ListBullet"/>
      </w:pPr>
      <w:r>
        <w:t>☐ NER</w:t>
      </w:r>
    </w:p>
    <w:p>
      <w:pPr>
        <w:pStyle w:val="ListBullet"/>
      </w:pPr>
      <w:r>
        <w:t>☐ Word Embeddings</w:t>
      </w:r>
    </w:p>
    <w:p>
      <w:pPr>
        <w:pStyle w:val="Heading1"/>
      </w:pPr>
      <w:r>
        <w:t>SQL</w:t>
      </w:r>
    </w:p>
    <w:p>
      <w:pPr>
        <w:pStyle w:val="ListBullet"/>
      </w:pPr>
      <w:r>
        <w:t>☐ SELECT, WHERE</w:t>
      </w:r>
    </w:p>
    <w:p>
      <w:pPr>
        <w:pStyle w:val="ListBullet"/>
      </w:pPr>
      <w:r>
        <w:t>☐ GROUP BY</w:t>
      </w:r>
    </w:p>
    <w:p>
      <w:pPr>
        <w:pStyle w:val="ListBullet"/>
      </w:pPr>
      <w:r>
        <w:t>☐ JOINS</w:t>
      </w:r>
    </w:p>
    <w:p>
      <w:pPr>
        <w:pStyle w:val="ListBullet"/>
      </w:pPr>
      <w:r>
        <w:t>☐ Subqueries</w:t>
      </w:r>
    </w:p>
    <w:p>
      <w:pPr>
        <w:pStyle w:val="ListBullet"/>
      </w:pPr>
      <w:r>
        <w:t>☐ Window Functions</w:t>
      </w:r>
    </w:p>
    <w:p>
      <w:pPr>
        <w:pStyle w:val="ListBullet"/>
      </w:pPr>
      <w:r>
        <w:t>☐ CTEs</w:t>
      </w:r>
    </w:p>
    <w:p>
      <w:pPr>
        <w:pStyle w:val="Heading1"/>
      </w:pPr>
      <w:r>
        <w:t>BI Tools</w:t>
      </w:r>
    </w:p>
    <w:p>
      <w:pPr>
        <w:pStyle w:val="ListBullet"/>
      </w:pPr>
      <w:r>
        <w:t>☐ Power BI Basics</w:t>
      </w:r>
    </w:p>
    <w:p>
      <w:pPr>
        <w:pStyle w:val="ListBullet"/>
      </w:pPr>
      <w:r>
        <w:t>☐ Tableau Charts</w:t>
      </w:r>
    </w:p>
    <w:p>
      <w:pPr>
        <w:pStyle w:val="ListBullet"/>
      </w:pPr>
      <w:r>
        <w:t>☐ Excel Dashboards</w:t>
      </w:r>
    </w:p>
    <w:p>
      <w:pPr>
        <w:pStyle w:val="ListBullet"/>
      </w:pPr>
      <w:r>
        <w:t>☐ DAX</w:t>
      </w:r>
    </w:p>
    <w:p>
      <w:pPr>
        <w:pStyle w:val="ListBullet"/>
      </w:pPr>
      <w:r>
        <w:t>☐ Power Query</w:t>
      </w:r>
    </w:p>
    <w:p>
      <w:pPr>
        <w:pStyle w:val="Heading1"/>
      </w:pPr>
      <w:r>
        <w:t>Deployment &amp; MLOps</w:t>
      </w:r>
    </w:p>
    <w:p>
      <w:pPr>
        <w:pStyle w:val="ListBullet"/>
      </w:pPr>
      <w:r>
        <w:t>☐ Git + GitHub</w:t>
      </w:r>
    </w:p>
    <w:p>
      <w:pPr>
        <w:pStyle w:val="ListBullet"/>
      </w:pPr>
      <w:r>
        <w:t>☐ Pickle/Joblib</w:t>
      </w:r>
    </w:p>
    <w:p>
      <w:pPr>
        <w:pStyle w:val="ListBullet"/>
      </w:pPr>
      <w:r>
        <w:t>☐ Streamlit</w:t>
      </w:r>
    </w:p>
    <w:p>
      <w:pPr>
        <w:pStyle w:val="ListBullet"/>
      </w:pPr>
      <w:r>
        <w:t>☐ Flask API</w:t>
      </w:r>
    </w:p>
    <w:p>
      <w:pPr>
        <w:pStyle w:val="ListBullet"/>
      </w:pPr>
      <w:r>
        <w:t>☐ Docker Basics</w:t>
      </w:r>
    </w:p>
    <w:p>
      <w:pPr>
        <w:pStyle w:val="ListBullet"/>
      </w:pPr>
      <w:r>
        <w:t>☐ Heroku/AWS Deployment</w:t>
      </w:r>
    </w:p>
    <w:p>
      <w:pPr>
        <w:pStyle w:val="Heading1"/>
      </w:pPr>
      <w:r>
        <w:t>Soft Skills</w:t>
      </w:r>
    </w:p>
    <w:p>
      <w:pPr>
        <w:pStyle w:val="ListBullet"/>
      </w:pPr>
      <w:r>
        <w:t>☐ Storytelling</w:t>
      </w:r>
    </w:p>
    <w:p>
      <w:pPr>
        <w:pStyle w:val="ListBullet"/>
      </w:pPr>
      <w:r>
        <w:t>☐ Resume Writing</w:t>
      </w:r>
    </w:p>
    <w:p>
      <w:pPr>
        <w:pStyle w:val="ListBullet"/>
      </w:pPr>
      <w:r>
        <w:t>☐ LinkedIn Posting</w:t>
      </w:r>
    </w:p>
    <w:p>
      <w:pPr>
        <w:pStyle w:val="ListBullet"/>
      </w:pPr>
      <w:r>
        <w:t>☐ Case Studies</w:t>
      </w:r>
    </w:p>
    <w:p>
      <w:pPr>
        <w:pStyle w:val="ListBullet"/>
      </w:pPr>
      <w:r>
        <w:t>☐ Mock Interviews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